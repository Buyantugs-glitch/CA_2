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3C4A" w14:textId="77777777" w:rsidR="00BE6300" w:rsidRPr="00B52050" w:rsidRDefault="00BE6300" w:rsidP="00BE630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2050">
        <w:rPr>
          <w:rFonts w:ascii="Times New Roman" w:hAnsi="Times New Roman" w:cs="Times New Roman"/>
          <w:b/>
          <w:sz w:val="36"/>
          <w:szCs w:val="36"/>
        </w:rPr>
        <w:t>CCT College Dublin</w:t>
      </w:r>
    </w:p>
    <w:p w14:paraId="7C5A8DAA" w14:textId="77777777" w:rsidR="00BE6300" w:rsidRPr="00B52050" w:rsidRDefault="00BE6300" w:rsidP="00BE63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F9A819" w14:textId="77777777" w:rsidR="00BE6300" w:rsidRPr="00B52050" w:rsidRDefault="00BE6300" w:rsidP="00BE630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50">
        <w:rPr>
          <w:rFonts w:ascii="Times New Roman" w:hAnsi="Times New Roman" w:cs="Times New Roman"/>
          <w:b/>
          <w:sz w:val="28"/>
          <w:szCs w:val="28"/>
        </w:rPr>
        <w:t>Assessment Cover Page</w:t>
      </w:r>
    </w:p>
    <w:p w14:paraId="5CB28BF1" w14:textId="77777777" w:rsidR="00BE6300" w:rsidRPr="00B52050" w:rsidRDefault="00BE6300" w:rsidP="00BE630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i/>
          <w:color w:val="FF0000"/>
        </w:rPr>
      </w:pPr>
    </w:p>
    <w:p w14:paraId="48AF739E" w14:textId="77777777" w:rsidR="00BE6300" w:rsidRPr="00B52050" w:rsidRDefault="00BE6300" w:rsidP="00BE630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F350CA" w14:textId="77777777" w:rsidR="00BE6300" w:rsidRPr="00B52050" w:rsidRDefault="00BE6300" w:rsidP="00BE6300">
      <w:pPr>
        <w:rPr>
          <w:rFonts w:ascii="Times New Roman" w:hAnsi="Times New Roman" w:cs="Times New Roman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BE6300" w:rsidRPr="00B52050" w14:paraId="67EE540B" w14:textId="77777777" w:rsidTr="00B00803">
        <w:tc>
          <w:tcPr>
            <w:tcW w:w="2263" w:type="dxa"/>
          </w:tcPr>
          <w:p w14:paraId="4A6F076F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Module Title:</w:t>
            </w:r>
          </w:p>
          <w:p w14:paraId="207D140E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3" w:type="dxa"/>
          </w:tcPr>
          <w:p w14:paraId="797711AF" w14:textId="324FDA61" w:rsidR="00BE6300" w:rsidRPr="00B52050" w:rsidRDefault="00FD3951" w:rsidP="00B00803">
            <w:pPr>
              <w:rPr>
                <w:rFonts w:ascii="Times New Roman" w:hAnsi="Times New Roman" w:cs="Times New Roman"/>
              </w:rPr>
            </w:pPr>
            <w:r w:rsidRPr="00FD3951">
              <w:rPr>
                <w:rFonts w:ascii="Times New Roman" w:hAnsi="Times New Roman" w:cs="Times New Roman"/>
              </w:rPr>
              <w:t>Algorithms &amp; Constructs</w:t>
            </w:r>
          </w:p>
        </w:tc>
      </w:tr>
      <w:tr w:rsidR="00BE6300" w:rsidRPr="00B52050" w14:paraId="53EA461E" w14:textId="77777777" w:rsidTr="00B00803">
        <w:tc>
          <w:tcPr>
            <w:tcW w:w="2263" w:type="dxa"/>
          </w:tcPr>
          <w:p w14:paraId="3D1B125F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Assessment Title:</w:t>
            </w:r>
          </w:p>
          <w:p w14:paraId="529CA153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3" w:type="dxa"/>
          </w:tcPr>
          <w:p w14:paraId="5DE5CCAF" w14:textId="634C5AAA" w:rsidR="00BE6300" w:rsidRPr="00B52050" w:rsidRDefault="00FD3951" w:rsidP="00B00803">
            <w:pPr>
              <w:rPr>
                <w:rFonts w:ascii="Times New Roman" w:hAnsi="Times New Roman" w:cs="Times New Roman"/>
              </w:rPr>
            </w:pPr>
            <w:r w:rsidRPr="00FD3951">
              <w:rPr>
                <w:rFonts w:ascii="Times New Roman" w:hAnsi="Times New Roman" w:cs="Times New Roman"/>
              </w:rPr>
              <w:t>System Modelling &amp; Build</w:t>
            </w:r>
          </w:p>
        </w:tc>
      </w:tr>
      <w:tr w:rsidR="00BE6300" w:rsidRPr="00B52050" w14:paraId="4637930B" w14:textId="77777777" w:rsidTr="00B00803">
        <w:tc>
          <w:tcPr>
            <w:tcW w:w="2263" w:type="dxa"/>
          </w:tcPr>
          <w:p w14:paraId="5D90BFFE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Lecturer Name:</w:t>
            </w:r>
          </w:p>
          <w:p w14:paraId="15225DF9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3" w:type="dxa"/>
          </w:tcPr>
          <w:p w14:paraId="627BE61B" w14:textId="5FE57FF8" w:rsidR="00BE6300" w:rsidRPr="00B52050" w:rsidRDefault="00BE6300" w:rsidP="00B00803">
            <w:pPr>
              <w:rPr>
                <w:rFonts w:ascii="Times New Roman" w:hAnsi="Times New Roman" w:cs="Times New Roman"/>
              </w:rPr>
            </w:pPr>
            <w:r w:rsidRPr="00B52050">
              <w:rPr>
                <w:rFonts w:ascii="Times New Roman" w:hAnsi="Times New Roman" w:cs="Times New Roman"/>
              </w:rPr>
              <w:t xml:space="preserve">Mr. </w:t>
            </w:r>
            <w:r w:rsidRPr="00BE6300">
              <w:rPr>
                <w:rFonts w:ascii="Times New Roman" w:hAnsi="Times New Roman" w:cs="Times New Roman"/>
              </w:rPr>
              <w:t>Muhammad Iqbal</w:t>
            </w:r>
          </w:p>
        </w:tc>
      </w:tr>
      <w:tr w:rsidR="00BE6300" w:rsidRPr="00B52050" w14:paraId="742202E7" w14:textId="77777777" w:rsidTr="00B00803">
        <w:tc>
          <w:tcPr>
            <w:tcW w:w="2263" w:type="dxa"/>
          </w:tcPr>
          <w:p w14:paraId="5D10E2CA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Student Full Name:</w:t>
            </w:r>
          </w:p>
          <w:p w14:paraId="6BD93865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3" w:type="dxa"/>
          </w:tcPr>
          <w:p w14:paraId="075572CE" w14:textId="77777777" w:rsidR="00BE6300" w:rsidRPr="00B52050" w:rsidRDefault="00BE6300" w:rsidP="00B00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Buyantugs Lkhagvadorj</w:t>
            </w:r>
          </w:p>
        </w:tc>
      </w:tr>
      <w:tr w:rsidR="00BE6300" w:rsidRPr="00B52050" w14:paraId="726E5843" w14:textId="77777777" w:rsidTr="00B00803">
        <w:tc>
          <w:tcPr>
            <w:tcW w:w="2263" w:type="dxa"/>
          </w:tcPr>
          <w:p w14:paraId="57D64F5A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Student Number:</w:t>
            </w:r>
          </w:p>
          <w:p w14:paraId="53AF1E37" w14:textId="77777777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3" w:type="dxa"/>
          </w:tcPr>
          <w:p w14:paraId="0026FAC0" w14:textId="77777777" w:rsidR="00BE6300" w:rsidRPr="00B52050" w:rsidRDefault="00BE6300" w:rsidP="00B00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2024578</w:t>
            </w:r>
          </w:p>
        </w:tc>
      </w:tr>
      <w:tr w:rsidR="00BE6300" w:rsidRPr="00B52050" w14:paraId="1705DC44" w14:textId="77777777" w:rsidTr="00B00803">
        <w:tc>
          <w:tcPr>
            <w:tcW w:w="2263" w:type="dxa"/>
          </w:tcPr>
          <w:p w14:paraId="521976C6" w14:textId="4C61B244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Assessment Due Date:</w:t>
            </w:r>
          </w:p>
        </w:tc>
        <w:tc>
          <w:tcPr>
            <w:tcW w:w="6753" w:type="dxa"/>
          </w:tcPr>
          <w:p w14:paraId="35EE6E2F" w14:textId="2503E80C" w:rsidR="00BE6300" w:rsidRPr="00B52050" w:rsidRDefault="00BE6300" w:rsidP="00B00803">
            <w:pPr>
              <w:rPr>
                <w:rFonts w:ascii="Times New Roman" w:hAnsi="Times New Roman" w:cs="Times New Roman"/>
              </w:rPr>
            </w:pPr>
            <w:r w:rsidRPr="00B52050">
              <w:rPr>
                <w:rFonts w:ascii="Times New Roman" w:hAnsi="Times New Roman" w:cs="Times New Roman"/>
              </w:rPr>
              <w:t>S</w:t>
            </w:r>
            <w:r w:rsidR="00FD3951">
              <w:rPr>
                <w:rFonts w:ascii="Times New Roman" w:hAnsi="Times New Roman" w:cs="Times New Roman"/>
              </w:rPr>
              <w:t>aturday</w:t>
            </w:r>
            <w:r w:rsidRPr="00B52050">
              <w:rPr>
                <w:rFonts w:ascii="Times New Roman" w:hAnsi="Times New Roman" w:cs="Times New Roman"/>
              </w:rPr>
              <w:t xml:space="preserve"> </w:t>
            </w:r>
            <w:r w:rsidR="00FD3951">
              <w:rPr>
                <w:rFonts w:ascii="Times New Roman" w:hAnsi="Times New Roman" w:cs="Times New Roman"/>
              </w:rPr>
              <w:t>10th</w:t>
            </w:r>
            <w:r w:rsidRPr="00B520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</w:t>
            </w:r>
            <w:r w:rsidR="00FD3951">
              <w:rPr>
                <w:rFonts w:ascii="Times New Roman" w:hAnsi="Times New Roman" w:cs="Times New Roman"/>
              </w:rPr>
              <w:t>y</w:t>
            </w:r>
            <w:r w:rsidRPr="00B52050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5</w:t>
            </w:r>
            <w:r w:rsidRPr="00B52050">
              <w:rPr>
                <w:rFonts w:ascii="Times New Roman" w:hAnsi="Times New Roman" w:cs="Times New Roman"/>
              </w:rPr>
              <w:t xml:space="preserve"> - 23:59)</w:t>
            </w:r>
          </w:p>
        </w:tc>
      </w:tr>
      <w:tr w:rsidR="00BE6300" w:rsidRPr="00B52050" w14:paraId="00BF5262" w14:textId="77777777" w:rsidTr="00B00803">
        <w:tc>
          <w:tcPr>
            <w:tcW w:w="2263" w:type="dxa"/>
          </w:tcPr>
          <w:p w14:paraId="6395A2A1" w14:textId="5B00AE2C" w:rsidR="00BE6300" w:rsidRPr="00B52050" w:rsidRDefault="00BE6300" w:rsidP="00B00803">
            <w:pPr>
              <w:rPr>
                <w:rFonts w:ascii="Times New Roman" w:hAnsi="Times New Roman" w:cs="Times New Roman"/>
                <w:b/>
              </w:rPr>
            </w:pPr>
            <w:r w:rsidRPr="00B52050">
              <w:rPr>
                <w:rFonts w:ascii="Times New Roman" w:hAnsi="Times New Roman" w:cs="Times New Roman"/>
                <w:b/>
              </w:rPr>
              <w:t>Date of Submission:</w:t>
            </w:r>
          </w:p>
        </w:tc>
        <w:tc>
          <w:tcPr>
            <w:tcW w:w="6753" w:type="dxa"/>
          </w:tcPr>
          <w:p w14:paraId="7E8CF5D1" w14:textId="5A50410C" w:rsidR="00BE6300" w:rsidRPr="00B52050" w:rsidRDefault="00FD3951" w:rsidP="00B00803">
            <w:pPr>
              <w:rPr>
                <w:rFonts w:ascii="Times New Roman" w:hAnsi="Times New Roman" w:cs="Times New Roman"/>
              </w:rPr>
            </w:pPr>
            <w:r w:rsidRPr="00B5205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aturday</w:t>
            </w:r>
            <w:r w:rsidRPr="00B520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10th</w:t>
            </w:r>
            <w:r w:rsidRPr="00B520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Pr="00B52050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3059F693" w14:textId="77777777" w:rsidR="00BE6300" w:rsidRPr="00B52050" w:rsidRDefault="00BE6300" w:rsidP="00BE6300">
      <w:pPr>
        <w:pBdr>
          <w:bottom w:val="single" w:sz="12" w:space="31" w:color="000000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655265E" w14:textId="77777777" w:rsidR="00BE6300" w:rsidRPr="00B52050" w:rsidRDefault="00BE6300" w:rsidP="00BE630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BADAA23" w14:textId="77777777" w:rsidR="00BE6300" w:rsidRPr="00B52050" w:rsidRDefault="00BE6300" w:rsidP="00BE630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52050">
        <w:rPr>
          <w:rFonts w:ascii="Times New Roman" w:hAnsi="Times New Roman" w:cs="Times New Roman"/>
          <w:b/>
          <w:sz w:val="20"/>
          <w:szCs w:val="20"/>
        </w:rPr>
        <w:t xml:space="preserve">Declaration </w:t>
      </w:r>
    </w:p>
    <w:p w14:paraId="2064A6DB" w14:textId="77777777" w:rsidR="00BE6300" w:rsidRPr="00B52050" w:rsidRDefault="00BE6300" w:rsidP="00BE63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2050">
        <w:rPr>
          <w:rFonts w:ascii="Times New Roman" w:hAnsi="Times New Roman" w:cs="Times New Roman"/>
          <w:sz w:val="20"/>
          <w:szCs w:val="20"/>
        </w:rPr>
        <w:tab/>
      </w:r>
      <w:r w:rsidRPr="00B52050">
        <w:rPr>
          <w:rFonts w:ascii="Times New Roman" w:hAnsi="Times New Roman" w:cs="Times New Roman"/>
          <w:sz w:val="20"/>
          <w:szCs w:val="20"/>
        </w:rPr>
        <w:tab/>
      </w:r>
      <w:r w:rsidRPr="00B52050">
        <w:rPr>
          <w:rFonts w:ascii="Times New Roman" w:hAnsi="Times New Roman" w:cs="Times New Roman"/>
          <w:sz w:val="20"/>
          <w:szCs w:val="20"/>
        </w:rPr>
        <w:tab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E6300" w:rsidRPr="00B52050" w14:paraId="2A3E4477" w14:textId="77777777" w:rsidTr="00B00803">
        <w:trPr>
          <w:trHeight w:val="1111"/>
        </w:trPr>
        <w:tc>
          <w:tcPr>
            <w:tcW w:w="9016" w:type="dxa"/>
          </w:tcPr>
          <w:p w14:paraId="568793CF" w14:textId="1620B67D" w:rsidR="00BE6300" w:rsidRPr="00BE6300" w:rsidRDefault="00BE6300" w:rsidP="00B00803">
            <w:pPr>
              <w:rPr>
                <w:rFonts w:ascii="Times New Roman" w:hAnsi="Times New Roman" w:cs="Times New Roman"/>
              </w:rPr>
            </w:pPr>
            <w:r w:rsidRPr="00B52050">
              <w:rPr>
                <w:rFonts w:ascii="Times New Roman" w:hAnsi="Times New Roman" w:cs="Times New Roman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</w:tc>
      </w:tr>
    </w:tbl>
    <w:p w14:paraId="1B439A8A" w14:textId="77777777" w:rsidR="00C522F9" w:rsidRDefault="00C522F9" w:rsidP="00FD3951">
      <w:pPr>
        <w:pStyle w:val="Title"/>
        <w:pBdr>
          <w:bottom w:val="single" w:sz="8" w:space="0" w:color="4F81BD" w:themeColor="accent1"/>
        </w:pBd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id w:val="204913835"/>
        <w:docPartObj>
          <w:docPartGallery w:val="Table of Contents"/>
          <w:docPartUnique/>
        </w:docPartObj>
      </w:sdtPr>
      <w:sdtContent>
        <w:p w14:paraId="4526B27A" w14:textId="04C58C8B" w:rsidR="00FD3951" w:rsidRDefault="00FD3951">
          <w:pPr>
            <w:pStyle w:val="TOCHeading"/>
          </w:pPr>
          <w:r>
            <w:rPr>
              <w:lang w:val="en-GB"/>
            </w:rPr>
            <w:t>Contents</w:t>
          </w:r>
        </w:p>
        <w:p w14:paraId="48327212" w14:textId="32942FAA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11788" w:history="1">
            <w:r w:rsidRPr="003A3D9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F375" w14:textId="3412E9B7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711789" w:history="1">
            <w:r w:rsidRPr="003A3D96">
              <w:rPr>
                <w:rStyle w:val="Hyperlink"/>
                <w:noProof/>
              </w:rPr>
              <w:t>Algorithm Selection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9DF4" w14:textId="240F3D3C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711790" w:history="1">
            <w:r w:rsidRPr="003A3D96">
              <w:rPr>
                <w:rStyle w:val="Hyperlink"/>
                <w:noProof/>
              </w:rPr>
              <w:t>Solution Design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7A4D" w14:textId="4152C5DD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711791" w:history="1">
            <w:r w:rsidRPr="003A3D96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9B96" w14:textId="1738B2FA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711792" w:history="1">
            <w:r w:rsidRPr="003A3D96">
              <w:rPr>
                <w:rStyle w:val="Hyperlink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AB80" w14:textId="30BCDF96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711793" w:history="1">
            <w:r w:rsidRPr="003A3D96">
              <w:rPr>
                <w:rStyle w:val="Hyperlink"/>
                <w:noProof/>
              </w:rPr>
              <w:t>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1775" w14:textId="19793498" w:rsidR="00FD3951" w:rsidRDefault="00FD395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7711794" w:history="1">
            <w:r w:rsidRPr="003A3D9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BA66" w14:textId="59E36C7B" w:rsidR="00FD3951" w:rsidRDefault="00FD3951">
          <w:r>
            <w:rPr>
              <w:b/>
              <w:bCs/>
              <w:lang w:val="en-GB"/>
            </w:rPr>
            <w:fldChar w:fldCharType="end"/>
          </w:r>
        </w:p>
      </w:sdtContent>
    </w:sdt>
    <w:p w14:paraId="33ED6430" w14:textId="77777777" w:rsidR="00FD3951" w:rsidRDefault="00FD3951" w:rsidP="00FD3951"/>
    <w:p w14:paraId="0E2504E2" w14:textId="77777777" w:rsidR="00FD3951" w:rsidRDefault="00FD3951" w:rsidP="00FD3951"/>
    <w:p w14:paraId="51527C85" w14:textId="77777777" w:rsidR="00FD3951" w:rsidRDefault="00FD3951" w:rsidP="00FD3951"/>
    <w:p w14:paraId="198A36B8" w14:textId="77777777" w:rsidR="00FD3951" w:rsidRDefault="00FD3951" w:rsidP="00FD3951"/>
    <w:p w14:paraId="575B0E9C" w14:textId="77777777" w:rsidR="00FD3951" w:rsidRDefault="00FD3951" w:rsidP="00FD3951"/>
    <w:p w14:paraId="1DC454B5" w14:textId="77777777" w:rsidR="00FD3951" w:rsidRDefault="00FD3951" w:rsidP="00FD3951"/>
    <w:p w14:paraId="60DAEF27" w14:textId="77777777" w:rsidR="00FD3951" w:rsidRDefault="00FD3951" w:rsidP="00FD3951"/>
    <w:p w14:paraId="39FAC89A" w14:textId="77777777" w:rsidR="00FD3951" w:rsidRDefault="00FD3951" w:rsidP="00FD3951"/>
    <w:p w14:paraId="0227F7CB" w14:textId="5B1E5980" w:rsidR="00FD3951" w:rsidRDefault="00FD3951" w:rsidP="00FD3951"/>
    <w:p w14:paraId="15358D93" w14:textId="77777777" w:rsidR="00FD3951" w:rsidRPr="00FD3951" w:rsidRDefault="00FD3951" w:rsidP="00FD3951"/>
    <w:p w14:paraId="71B86903" w14:textId="77777777" w:rsidR="00FD3951" w:rsidRDefault="00FD3951" w:rsidP="00FD3951"/>
    <w:p w14:paraId="33CF6D68" w14:textId="77777777" w:rsidR="00FD3951" w:rsidRDefault="00FD3951" w:rsidP="00FD3951"/>
    <w:p w14:paraId="4F1246E9" w14:textId="77777777" w:rsidR="00FD3951" w:rsidRDefault="00FD3951" w:rsidP="00FD3951"/>
    <w:p w14:paraId="6075E6C2" w14:textId="77777777" w:rsidR="00FD3951" w:rsidRDefault="00FD3951" w:rsidP="00FD3951"/>
    <w:p w14:paraId="17DA37A3" w14:textId="77777777" w:rsidR="00FD3951" w:rsidRDefault="00FD3951" w:rsidP="00FD3951"/>
    <w:p w14:paraId="5B92E199" w14:textId="77777777" w:rsidR="00FD3951" w:rsidRDefault="00FD3951" w:rsidP="00FD3951"/>
    <w:p w14:paraId="7BC298A7" w14:textId="77777777" w:rsidR="00FD3951" w:rsidRDefault="00FD3951" w:rsidP="00FD3951"/>
    <w:p w14:paraId="6583CF31" w14:textId="77777777" w:rsidR="00FD3951" w:rsidRPr="00FD3951" w:rsidRDefault="00FD3951" w:rsidP="00FD3951"/>
    <w:p w14:paraId="7DFD9A23" w14:textId="77777777" w:rsidR="00C522F9" w:rsidRPr="00FD3951" w:rsidRDefault="00C522F9">
      <w:pPr>
        <w:pStyle w:val="Title"/>
        <w:rPr>
          <w:sz w:val="8"/>
          <w:szCs w:val="8"/>
        </w:rPr>
      </w:pPr>
    </w:p>
    <w:p w14:paraId="3D035EFC" w14:textId="17C865FF" w:rsidR="001E1B97" w:rsidRPr="00FD3951" w:rsidRDefault="00000000" w:rsidP="00FD3951">
      <w:pPr>
        <w:pStyle w:val="Title"/>
        <w:jc w:val="center"/>
        <w:rPr>
          <w:rFonts w:ascii="Arial" w:hAnsi="Arial" w:cs="Arial"/>
          <w:color w:val="auto"/>
          <w:sz w:val="24"/>
          <w:szCs w:val="24"/>
        </w:rPr>
      </w:pPr>
      <w:r w:rsidRPr="00FD3951">
        <w:rPr>
          <w:rFonts w:ascii="Arial" w:hAnsi="Arial" w:cs="Arial"/>
          <w:color w:val="auto"/>
          <w:sz w:val="24"/>
          <w:szCs w:val="24"/>
        </w:rPr>
        <w:lastRenderedPageBreak/>
        <w:t>Report - Algorithms &amp; Constructs</w:t>
      </w:r>
    </w:p>
    <w:p w14:paraId="455FC58F" w14:textId="77777777" w:rsidR="001E1B97" w:rsidRPr="00FD3951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bookmarkStart w:id="0" w:name="_Toc197711788"/>
      <w:r w:rsidRPr="00FD3951">
        <w:rPr>
          <w:rFonts w:ascii="Arial" w:hAnsi="Arial" w:cs="Arial"/>
          <w:color w:val="auto"/>
          <w:sz w:val="24"/>
          <w:szCs w:val="24"/>
        </w:rPr>
        <w:t>Problem Statement</w:t>
      </w:r>
      <w:bookmarkEnd w:id="0"/>
    </w:p>
    <w:p w14:paraId="062ADAE4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This project models a Police Station system with a goal to simulate real-world roles and department structures. The system must support reading applicant data from a file, generating random personnel, sorting and searching employee records, and allowing user interaction via a console menu.</w:t>
      </w:r>
    </w:p>
    <w:p w14:paraId="351C0B6F" w14:textId="77777777" w:rsidR="001E1B97" w:rsidRPr="00FD3951" w:rsidRDefault="001E1B97" w:rsidP="00C522F9">
      <w:pPr>
        <w:jc w:val="both"/>
        <w:rPr>
          <w:rFonts w:ascii="Arial" w:hAnsi="Arial" w:cs="Arial"/>
          <w:sz w:val="24"/>
          <w:szCs w:val="24"/>
        </w:rPr>
      </w:pPr>
    </w:p>
    <w:p w14:paraId="0FEF7A6B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The biggest challenges were:</w:t>
      </w:r>
    </w:p>
    <w:p w14:paraId="71380D38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Designing a flexible structure for roles like Manager, Department, and Employee</w:t>
      </w:r>
    </w:p>
    <w:p w14:paraId="0E601FF2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Ensuring smooth data input/output with file handling</w:t>
      </w:r>
    </w:p>
    <w:p w14:paraId="18B65178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Choosing efficient algorithms for sorting and searching</w:t>
      </w:r>
    </w:p>
    <w:p w14:paraId="2560382B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Maintaining a clean, modular codebase using best practices</w:t>
      </w:r>
    </w:p>
    <w:p w14:paraId="77579FB6" w14:textId="77777777" w:rsidR="001E1B97" w:rsidRPr="00FD3951" w:rsidRDefault="00000000" w:rsidP="00C522F9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197711789"/>
      <w:r w:rsidRPr="00FD3951">
        <w:rPr>
          <w:rFonts w:ascii="Arial" w:hAnsi="Arial" w:cs="Arial"/>
          <w:color w:val="auto"/>
          <w:sz w:val="24"/>
          <w:szCs w:val="24"/>
        </w:rPr>
        <w:t>Algorithm Selection and Justification</w:t>
      </w:r>
      <w:bookmarkEnd w:id="1"/>
    </w:p>
    <w:p w14:paraId="7796FE01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Recursive Insertion Sort:</w:t>
      </w:r>
    </w:p>
    <w:p w14:paraId="769B53FC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Simple to implement recursively and ideal for small datasets (under 100 records).</w:t>
      </w:r>
    </w:p>
    <w:p w14:paraId="3FF1F2D7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Works well for data read from Applicants_Form.txt which is not large.</w:t>
      </w:r>
    </w:p>
    <w:p w14:paraId="100D29B0" w14:textId="4911CC5F" w:rsidR="001E1B97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Avoided complex algorithms like Merge Sort due to simplicity and space efficiency.</w:t>
      </w:r>
    </w:p>
    <w:p w14:paraId="31852474" w14:textId="77777777" w:rsidR="00170495" w:rsidRPr="00170495" w:rsidRDefault="00170495" w:rsidP="00C522F9">
      <w:pPr>
        <w:jc w:val="both"/>
        <w:rPr>
          <w:rFonts w:ascii="Arial" w:hAnsi="Arial" w:cs="Arial"/>
          <w:sz w:val="8"/>
          <w:szCs w:val="8"/>
        </w:rPr>
      </w:pPr>
    </w:p>
    <w:p w14:paraId="64051123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Binary Search (Exact Match):</w:t>
      </w:r>
    </w:p>
    <w:p w14:paraId="316F6181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 xml:space="preserve">- Fast </w:t>
      </w:r>
      <w:proofErr w:type="gramStart"/>
      <w:r w:rsidRPr="00FD3951">
        <w:rPr>
          <w:rFonts w:ascii="Arial" w:hAnsi="Arial" w:cs="Arial"/>
          <w:sz w:val="24"/>
          <w:szCs w:val="24"/>
        </w:rPr>
        <w:t>O(</w:t>
      </w:r>
      <w:proofErr w:type="gramEnd"/>
      <w:r w:rsidRPr="00FD3951">
        <w:rPr>
          <w:rFonts w:ascii="Arial" w:hAnsi="Arial" w:cs="Arial"/>
          <w:sz w:val="24"/>
          <w:szCs w:val="24"/>
        </w:rPr>
        <w:t>log n) performance for sorted lists.</w:t>
      </w:r>
    </w:p>
    <w:p w14:paraId="18FC5A06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Suitable for frequent, exact queries.</w:t>
      </w:r>
    </w:p>
    <w:p w14:paraId="24164896" w14:textId="77777777" w:rsidR="001E1B97" w:rsidRPr="00170495" w:rsidRDefault="001E1B97" w:rsidP="00C522F9">
      <w:pPr>
        <w:jc w:val="both"/>
        <w:rPr>
          <w:rFonts w:ascii="Arial" w:hAnsi="Arial" w:cs="Arial"/>
          <w:sz w:val="2"/>
          <w:szCs w:val="2"/>
        </w:rPr>
      </w:pPr>
    </w:p>
    <w:p w14:paraId="05EB6302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Partial Search (Linear):</w:t>
      </w:r>
    </w:p>
    <w:p w14:paraId="32420644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Enables user-friendly flexible search with substrings.</w:t>
      </w:r>
    </w:p>
    <w:p w14:paraId="29F71D92" w14:textId="77777777" w:rsidR="001E1B97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Though linear (O(n)), acceptable for small datasets.</w:t>
      </w:r>
    </w:p>
    <w:p w14:paraId="05566FED" w14:textId="77777777" w:rsidR="00170495" w:rsidRDefault="00170495" w:rsidP="00C522F9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70495" w:rsidRPr="00170495" w14:paraId="6DB82001" w14:textId="77777777" w:rsidTr="00A613AD">
        <w:tc>
          <w:tcPr>
            <w:tcW w:w="1726" w:type="dxa"/>
          </w:tcPr>
          <w:p w14:paraId="74FA3B9D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1726" w:type="dxa"/>
          </w:tcPr>
          <w:p w14:paraId="3ECDE095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Recursive?</w:t>
            </w:r>
          </w:p>
        </w:tc>
        <w:tc>
          <w:tcPr>
            <w:tcW w:w="1726" w:type="dxa"/>
          </w:tcPr>
          <w:p w14:paraId="7B2D995B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Avg. Complexity</w:t>
            </w:r>
          </w:p>
        </w:tc>
        <w:tc>
          <w:tcPr>
            <w:tcW w:w="1726" w:type="dxa"/>
          </w:tcPr>
          <w:p w14:paraId="1F61211C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Space</w:t>
            </w:r>
          </w:p>
        </w:tc>
        <w:tc>
          <w:tcPr>
            <w:tcW w:w="1726" w:type="dxa"/>
          </w:tcPr>
          <w:p w14:paraId="6C3FFC1F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Project Fit</w:t>
            </w:r>
          </w:p>
        </w:tc>
      </w:tr>
      <w:tr w:rsidR="00170495" w:rsidRPr="00170495" w14:paraId="235E0610" w14:textId="77777777" w:rsidTr="00A613AD">
        <w:tc>
          <w:tcPr>
            <w:tcW w:w="1726" w:type="dxa"/>
          </w:tcPr>
          <w:p w14:paraId="4BB0B22F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Merge Sort</w:t>
            </w:r>
          </w:p>
        </w:tc>
        <w:tc>
          <w:tcPr>
            <w:tcW w:w="1726" w:type="dxa"/>
          </w:tcPr>
          <w:p w14:paraId="54B09D99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6" w:type="dxa"/>
          </w:tcPr>
          <w:p w14:paraId="169ADF56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70495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170495">
              <w:rPr>
                <w:rFonts w:ascii="Arial" w:hAnsi="Arial" w:cs="Arial"/>
                <w:sz w:val="24"/>
                <w:szCs w:val="24"/>
              </w:rPr>
              <w:t>n log n)</w:t>
            </w:r>
          </w:p>
        </w:tc>
        <w:tc>
          <w:tcPr>
            <w:tcW w:w="1726" w:type="dxa"/>
          </w:tcPr>
          <w:p w14:paraId="4E76972B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1726" w:type="dxa"/>
          </w:tcPr>
          <w:p w14:paraId="36923DEA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Overqualified</w:t>
            </w:r>
          </w:p>
        </w:tc>
      </w:tr>
      <w:tr w:rsidR="00170495" w:rsidRPr="00170495" w14:paraId="54F62C04" w14:textId="77777777" w:rsidTr="00A613AD">
        <w:tc>
          <w:tcPr>
            <w:tcW w:w="1726" w:type="dxa"/>
          </w:tcPr>
          <w:p w14:paraId="691B554C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Quick Sort</w:t>
            </w:r>
          </w:p>
        </w:tc>
        <w:tc>
          <w:tcPr>
            <w:tcW w:w="1726" w:type="dxa"/>
          </w:tcPr>
          <w:p w14:paraId="58A43B5F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6" w:type="dxa"/>
          </w:tcPr>
          <w:p w14:paraId="2F868188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70495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170495">
              <w:rPr>
                <w:rFonts w:ascii="Arial" w:hAnsi="Arial" w:cs="Arial"/>
                <w:sz w:val="24"/>
                <w:szCs w:val="24"/>
              </w:rPr>
              <w:t>n log n)</w:t>
            </w:r>
          </w:p>
        </w:tc>
        <w:tc>
          <w:tcPr>
            <w:tcW w:w="1726" w:type="dxa"/>
          </w:tcPr>
          <w:p w14:paraId="562405F6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70495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170495"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  <w:tc>
          <w:tcPr>
            <w:tcW w:w="1726" w:type="dxa"/>
          </w:tcPr>
          <w:p w14:paraId="3F059A1D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Risk of O(n²) worst case</w:t>
            </w:r>
          </w:p>
        </w:tc>
      </w:tr>
      <w:tr w:rsidR="00170495" w:rsidRPr="00170495" w14:paraId="240021D0" w14:textId="77777777" w:rsidTr="00A613AD">
        <w:tc>
          <w:tcPr>
            <w:tcW w:w="1726" w:type="dxa"/>
          </w:tcPr>
          <w:p w14:paraId="03037B5C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Heap Sort</w:t>
            </w:r>
          </w:p>
        </w:tc>
        <w:tc>
          <w:tcPr>
            <w:tcW w:w="1726" w:type="dxa"/>
          </w:tcPr>
          <w:p w14:paraId="37A02D19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26" w:type="dxa"/>
          </w:tcPr>
          <w:p w14:paraId="16EEE62A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70495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170495">
              <w:rPr>
                <w:rFonts w:ascii="Arial" w:hAnsi="Arial" w:cs="Arial"/>
                <w:sz w:val="24"/>
                <w:szCs w:val="24"/>
              </w:rPr>
              <w:t>n log n)</w:t>
            </w:r>
          </w:p>
        </w:tc>
        <w:tc>
          <w:tcPr>
            <w:tcW w:w="1726" w:type="dxa"/>
          </w:tcPr>
          <w:p w14:paraId="660087B6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70495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17049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1726" w:type="dxa"/>
          </w:tcPr>
          <w:p w14:paraId="3D6342A2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Doesn't meet recursion req</w:t>
            </w:r>
          </w:p>
        </w:tc>
      </w:tr>
      <w:tr w:rsidR="00170495" w:rsidRPr="00170495" w14:paraId="4A742C18" w14:textId="77777777" w:rsidTr="00A613AD">
        <w:tc>
          <w:tcPr>
            <w:tcW w:w="1726" w:type="dxa"/>
          </w:tcPr>
          <w:p w14:paraId="341DDDB0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Insertion Sort</w:t>
            </w:r>
          </w:p>
        </w:tc>
        <w:tc>
          <w:tcPr>
            <w:tcW w:w="1726" w:type="dxa"/>
          </w:tcPr>
          <w:p w14:paraId="78CE7A75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726" w:type="dxa"/>
          </w:tcPr>
          <w:p w14:paraId="243CCC52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O(n²)</w:t>
            </w:r>
          </w:p>
        </w:tc>
        <w:tc>
          <w:tcPr>
            <w:tcW w:w="1726" w:type="dxa"/>
          </w:tcPr>
          <w:p w14:paraId="4B773C55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70495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17049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1726" w:type="dxa"/>
          </w:tcPr>
          <w:p w14:paraId="38525ADA" w14:textId="77777777" w:rsidR="00170495" w:rsidRPr="00170495" w:rsidRDefault="00170495" w:rsidP="00A613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495">
              <w:rPr>
                <w:rFonts w:ascii="Arial" w:hAnsi="Arial" w:cs="Arial"/>
                <w:sz w:val="24"/>
                <w:szCs w:val="24"/>
              </w:rPr>
              <w:t>Ideal fit</w:t>
            </w:r>
          </w:p>
        </w:tc>
      </w:tr>
    </w:tbl>
    <w:p w14:paraId="5145077D" w14:textId="77777777" w:rsidR="00170495" w:rsidRPr="00FD3951" w:rsidRDefault="00170495" w:rsidP="00C522F9">
      <w:pPr>
        <w:jc w:val="both"/>
        <w:rPr>
          <w:rFonts w:ascii="Arial" w:hAnsi="Arial" w:cs="Arial"/>
          <w:sz w:val="24"/>
          <w:szCs w:val="24"/>
        </w:rPr>
      </w:pPr>
    </w:p>
    <w:p w14:paraId="08362CBB" w14:textId="77777777" w:rsidR="001E1B97" w:rsidRPr="00FD3951" w:rsidRDefault="00000000" w:rsidP="00C522F9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197711790"/>
      <w:r w:rsidRPr="00FD3951">
        <w:rPr>
          <w:rFonts w:ascii="Arial" w:hAnsi="Arial" w:cs="Arial"/>
          <w:color w:val="auto"/>
          <w:sz w:val="24"/>
          <w:szCs w:val="24"/>
        </w:rPr>
        <w:t>Solution Design and Features</w:t>
      </w:r>
      <w:bookmarkEnd w:id="2"/>
    </w:p>
    <w:p w14:paraId="215EA860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Employee, ManagerType, Department, and EmployeeRole enums and classes.</w:t>
      </w:r>
    </w:p>
    <w:p w14:paraId="476E2552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Enum-based console menu for sorting, searching, adding, and generating data.</w:t>
      </w:r>
    </w:p>
    <w:p w14:paraId="679A8856" w14:textId="3BF5AFF5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Data read from Applica</w:t>
      </w:r>
      <w:r w:rsidR="00F31445">
        <w:rPr>
          <w:rFonts w:ascii="Arial" w:hAnsi="Arial" w:cs="Arial"/>
          <w:sz w:val="24"/>
          <w:szCs w:val="24"/>
        </w:rPr>
        <w:t>tion</w:t>
      </w:r>
      <w:r w:rsidRPr="00FD3951">
        <w:rPr>
          <w:rFonts w:ascii="Arial" w:hAnsi="Arial" w:cs="Arial"/>
          <w:sz w:val="24"/>
          <w:szCs w:val="24"/>
        </w:rPr>
        <w:t>_Form.txt and assigned randomly to employee attributes.</w:t>
      </w:r>
    </w:p>
    <w:p w14:paraId="2E6D4B5F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Search options support both exact and partial matches.</w:t>
      </w:r>
    </w:p>
    <w:p w14:paraId="31F14637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Modular code organized within a CA_2 package.</w:t>
      </w:r>
    </w:p>
    <w:p w14:paraId="101F897F" w14:textId="77777777" w:rsidR="001E1B97" w:rsidRPr="00FD3951" w:rsidRDefault="00000000" w:rsidP="00C522F9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197711791"/>
      <w:r w:rsidRPr="00FD3951">
        <w:rPr>
          <w:rFonts w:ascii="Arial" w:hAnsi="Arial" w:cs="Arial"/>
          <w:color w:val="auto"/>
          <w:sz w:val="24"/>
          <w:szCs w:val="24"/>
        </w:rPr>
        <w:t>Strengths</w:t>
      </w:r>
      <w:bookmarkEnd w:id="3"/>
    </w:p>
    <w:p w14:paraId="24EA74A0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Clear modular structure.</w:t>
      </w:r>
    </w:p>
    <w:p w14:paraId="5188ED66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Fulfills recursive and binary algorithm requirements.</w:t>
      </w:r>
    </w:p>
    <w:p w14:paraId="0D0842A4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Easy-to-use console interface.</w:t>
      </w:r>
    </w:p>
    <w:p w14:paraId="10F1463A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Supports both real and generated data.</w:t>
      </w:r>
    </w:p>
    <w:p w14:paraId="131FDED6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Validates inputs to ensure correctness.</w:t>
      </w:r>
    </w:p>
    <w:p w14:paraId="48B48152" w14:textId="77777777" w:rsidR="001E1B97" w:rsidRPr="00FD3951" w:rsidRDefault="00000000" w:rsidP="00C522F9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197711792"/>
      <w:r w:rsidRPr="00FD3951">
        <w:rPr>
          <w:rFonts w:ascii="Arial" w:hAnsi="Arial" w:cs="Arial"/>
          <w:color w:val="auto"/>
          <w:sz w:val="24"/>
          <w:szCs w:val="24"/>
        </w:rPr>
        <w:t>Weaknesses</w:t>
      </w:r>
      <w:bookmarkEnd w:id="4"/>
    </w:p>
    <w:p w14:paraId="4FD20EDD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Linear partial search is slower on large datasets.</w:t>
      </w:r>
    </w:p>
    <w:p w14:paraId="48911997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Recursive insertion sort unsuitable for large data.</w:t>
      </w:r>
    </w:p>
    <w:p w14:paraId="018F7F84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Data is not persisted to file or database after program exits.</w:t>
      </w:r>
    </w:p>
    <w:p w14:paraId="791B8D44" w14:textId="77777777" w:rsidR="001E1B97" w:rsidRPr="00FD3951" w:rsidRDefault="00000000" w:rsidP="00C522F9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197711793"/>
      <w:r w:rsidRPr="00FD3951">
        <w:rPr>
          <w:rFonts w:ascii="Arial" w:hAnsi="Arial" w:cs="Arial"/>
          <w:color w:val="auto"/>
          <w:sz w:val="24"/>
          <w:szCs w:val="24"/>
        </w:rPr>
        <w:t>Alternatives Considered</w:t>
      </w:r>
      <w:bookmarkEnd w:id="5"/>
    </w:p>
    <w:p w14:paraId="31077140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Merge Sort or Quick Sort: more complex, not needed for small data.</w:t>
      </w:r>
    </w:p>
    <w:p w14:paraId="059079E6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lastRenderedPageBreak/>
        <w:t>- Trie structure: too complex for this scope.</w:t>
      </w:r>
    </w:p>
    <w:p w14:paraId="12A11146" w14:textId="77777777" w:rsidR="001E1B97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- HashMap for fast lookup: avoided to comply with recursive and binary search requirements.</w:t>
      </w:r>
    </w:p>
    <w:p w14:paraId="6B0D33B3" w14:textId="77777777" w:rsidR="00FD3951" w:rsidRDefault="00FD3951" w:rsidP="00C522F9">
      <w:pPr>
        <w:jc w:val="both"/>
        <w:rPr>
          <w:rFonts w:ascii="Arial" w:hAnsi="Arial" w:cs="Arial"/>
          <w:sz w:val="24"/>
          <w:szCs w:val="24"/>
        </w:rPr>
      </w:pPr>
    </w:p>
    <w:p w14:paraId="77DCC695" w14:textId="77777777" w:rsidR="00170495" w:rsidRDefault="00170495" w:rsidP="00C522F9">
      <w:pPr>
        <w:jc w:val="both"/>
        <w:rPr>
          <w:rFonts w:ascii="Arial" w:hAnsi="Arial" w:cs="Arial"/>
          <w:sz w:val="24"/>
          <w:szCs w:val="24"/>
        </w:rPr>
      </w:pPr>
    </w:p>
    <w:p w14:paraId="0706E9FF" w14:textId="77777777" w:rsidR="00170495" w:rsidRDefault="00170495" w:rsidP="00C522F9">
      <w:pPr>
        <w:jc w:val="both"/>
        <w:rPr>
          <w:rFonts w:ascii="Arial" w:hAnsi="Arial" w:cs="Arial"/>
          <w:sz w:val="24"/>
          <w:szCs w:val="24"/>
        </w:rPr>
      </w:pPr>
    </w:p>
    <w:p w14:paraId="48205E0E" w14:textId="77777777" w:rsidR="001E1B97" w:rsidRPr="00FD3951" w:rsidRDefault="00000000" w:rsidP="00C522F9">
      <w:pPr>
        <w:pStyle w:val="Heading1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197711794"/>
      <w:r w:rsidRPr="00FD3951">
        <w:rPr>
          <w:rFonts w:ascii="Arial" w:hAnsi="Arial" w:cs="Arial"/>
          <w:color w:val="auto"/>
          <w:sz w:val="24"/>
          <w:szCs w:val="24"/>
        </w:rPr>
        <w:t>Conclusion</w:t>
      </w:r>
      <w:bookmarkEnd w:id="6"/>
    </w:p>
    <w:p w14:paraId="1CC51EB2" w14:textId="77777777" w:rsidR="001E1B97" w:rsidRPr="00FD3951" w:rsidRDefault="00000000" w:rsidP="00C522F9">
      <w:pPr>
        <w:jc w:val="both"/>
        <w:rPr>
          <w:rFonts w:ascii="Arial" w:hAnsi="Arial" w:cs="Arial"/>
          <w:sz w:val="24"/>
          <w:szCs w:val="24"/>
        </w:rPr>
      </w:pPr>
      <w:r w:rsidRPr="00FD3951">
        <w:rPr>
          <w:rFonts w:ascii="Arial" w:hAnsi="Arial" w:cs="Arial"/>
          <w:sz w:val="24"/>
          <w:szCs w:val="24"/>
        </w:rPr>
        <w:t>The Police Station system meets the design goals through appropriate algorithm selection and structured coding practices. It demonstrates recursion, binary search, and user interaction effectively, forming a solid base for future enhancements.</w:t>
      </w:r>
    </w:p>
    <w:sectPr w:rsidR="001E1B97" w:rsidRPr="00FD3951" w:rsidSect="00FD3951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E05DA" w14:textId="77777777" w:rsidR="00DC305D" w:rsidRDefault="00DC305D" w:rsidP="00FD3951">
      <w:pPr>
        <w:spacing w:after="0" w:line="240" w:lineRule="auto"/>
      </w:pPr>
      <w:r>
        <w:separator/>
      </w:r>
    </w:p>
  </w:endnote>
  <w:endnote w:type="continuationSeparator" w:id="0">
    <w:p w14:paraId="2A545894" w14:textId="77777777" w:rsidR="00DC305D" w:rsidRDefault="00DC305D" w:rsidP="00FD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DC580" w14:textId="77777777" w:rsidR="00FD3951" w:rsidRDefault="00FD395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n-GB"/>
      </w:rPr>
      <w:t>Page</w:t>
    </w:r>
    <w:r>
      <w:rPr>
        <w:color w:val="548DD4" w:themeColor="text2" w:themeTint="99"/>
        <w:sz w:val="24"/>
        <w:szCs w:val="24"/>
        <w:lang w:val="en-GB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n-GB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n-GB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n-GB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F3F4F3C" w14:textId="77777777" w:rsidR="00FD3951" w:rsidRDefault="00FD3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D1FF0" w14:textId="77777777" w:rsidR="00DC305D" w:rsidRDefault="00DC305D" w:rsidP="00FD3951">
      <w:pPr>
        <w:spacing w:after="0" w:line="240" w:lineRule="auto"/>
      </w:pPr>
      <w:r>
        <w:separator/>
      </w:r>
    </w:p>
  </w:footnote>
  <w:footnote w:type="continuationSeparator" w:id="0">
    <w:p w14:paraId="0C8D0208" w14:textId="77777777" w:rsidR="00DC305D" w:rsidRDefault="00DC305D" w:rsidP="00FD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536987">
    <w:abstractNumId w:val="8"/>
  </w:num>
  <w:num w:numId="2" w16cid:durableId="105661478">
    <w:abstractNumId w:val="6"/>
  </w:num>
  <w:num w:numId="3" w16cid:durableId="853424104">
    <w:abstractNumId w:val="5"/>
  </w:num>
  <w:num w:numId="4" w16cid:durableId="267389447">
    <w:abstractNumId w:val="4"/>
  </w:num>
  <w:num w:numId="5" w16cid:durableId="831873356">
    <w:abstractNumId w:val="7"/>
  </w:num>
  <w:num w:numId="6" w16cid:durableId="1215892898">
    <w:abstractNumId w:val="3"/>
  </w:num>
  <w:num w:numId="7" w16cid:durableId="725033035">
    <w:abstractNumId w:val="2"/>
  </w:num>
  <w:num w:numId="8" w16cid:durableId="724136391">
    <w:abstractNumId w:val="1"/>
  </w:num>
  <w:num w:numId="9" w16cid:durableId="202200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793"/>
    <w:rsid w:val="0015074B"/>
    <w:rsid w:val="00170495"/>
    <w:rsid w:val="001E1B97"/>
    <w:rsid w:val="002433F7"/>
    <w:rsid w:val="0029639D"/>
    <w:rsid w:val="002E1444"/>
    <w:rsid w:val="00326F90"/>
    <w:rsid w:val="005B7251"/>
    <w:rsid w:val="00AA1D8D"/>
    <w:rsid w:val="00B47730"/>
    <w:rsid w:val="00BD2CA3"/>
    <w:rsid w:val="00BE6300"/>
    <w:rsid w:val="00BE66A3"/>
    <w:rsid w:val="00C522F9"/>
    <w:rsid w:val="00CB0664"/>
    <w:rsid w:val="00DC305D"/>
    <w:rsid w:val="00DF3FF4"/>
    <w:rsid w:val="00E54FB1"/>
    <w:rsid w:val="00F31445"/>
    <w:rsid w:val="00FC693F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AFFD9"/>
  <w14:defaultImageDpi w14:val="300"/>
  <w15:docId w15:val="{FE03F1D1-B136-4F4E-860E-63604A6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D39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Buyantugs Lkhagvadorj</cp:lastModifiedBy>
  <cp:revision>6</cp:revision>
  <dcterms:created xsi:type="dcterms:W3CDTF">2025-05-08T21:43:00Z</dcterms:created>
  <dcterms:modified xsi:type="dcterms:W3CDTF">2025-05-09T18:44:00Z</dcterms:modified>
  <cp:category/>
</cp:coreProperties>
</file>